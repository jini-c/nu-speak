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D886" w14:textId="217A8250" w:rsidR="000E3502" w:rsidRDefault="00886AC1">
      <w:pPr>
        <w:pStyle w:val="a8"/>
        <w:rPr>
          <w:lang w:eastAsia="ko-KR"/>
        </w:rPr>
      </w:pPr>
      <w:r>
        <w:rPr>
          <w:lang w:eastAsia="ko-KR"/>
        </w:rPr>
        <w:t xml:space="preserve">Nu Speak </w:t>
      </w:r>
      <w:r>
        <w:rPr>
          <w:lang w:eastAsia="ko-KR"/>
        </w:rPr>
        <w:t>기획서</w:t>
      </w:r>
      <w:r>
        <w:rPr>
          <w:lang w:eastAsia="ko-KR"/>
        </w:rPr>
        <w:t xml:space="preserve"> V</w:t>
      </w:r>
      <w:r>
        <w:t>2</w:t>
      </w:r>
    </w:p>
    <w:p w14:paraId="0C1C5909" w14:textId="77777777" w:rsidR="000E3502" w:rsidRDefault="00886AC1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36906545" w14:textId="77777777" w:rsidR="000E3502" w:rsidRDefault="00886AC1">
      <w:pPr>
        <w:rPr>
          <w:lang w:eastAsia="ko-KR"/>
        </w:rPr>
      </w:pPr>
      <w:r>
        <w:rPr>
          <w:lang w:eastAsia="ko-KR"/>
        </w:rPr>
        <w:t>nu:speak</w:t>
      </w:r>
      <w:r>
        <w:rPr>
          <w:lang w:eastAsia="ko-KR"/>
        </w:rPr>
        <w:t>은</w:t>
      </w:r>
      <w:r>
        <w:rPr>
          <w:lang w:eastAsia="ko-KR"/>
        </w:rPr>
        <w:t xml:space="preserve"> AI-Agent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맞춤형</w:t>
      </w:r>
      <w:r>
        <w:rPr>
          <w:lang w:eastAsia="ko-KR"/>
        </w:rPr>
        <w:t xml:space="preserve"> </w:t>
      </w:r>
      <w:r>
        <w:rPr>
          <w:lang w:eastAsia="ko-KR"/>
        </w:rPr>
        <w:t>뉴스를</w:t>
      </w:r>
      <w:r>
        <w:rPr>
          <w:lang w:eastAsia="ko-KR"/>
        </w:rPr>
        <w:t xml:space="preserve"> </w:t>
      </w:r>
      <w:r>
        <w:rPr>
          <w:lang w:eastAsia="ko-KR"/>
        </w:rPr>
        <w:t>추천하고</w:t>
      </w:r>
      <w:r>
        <w:rPr>
          <w:lang w:eastAsia="ko-KR"/>
        </w:rPr>
        <w:t xml:space="preserve">, </w:t>
      </w:r>
      <w:r>
        <w:rPr>
          <w:lang w:eastAsia="ko-KR"/>
        </w:rPr>
        <w:t>요약</w:t>
      </w:r>
      <w:r>
        <w:rPr>
          <w:lang w:eastAsia="ko-KR"/>
        </w:rPr>
        <w:t>/</w:t>
      </w:r>
      <w:r>
        <w:rPr>
          <w:lang w:eastAsia="ko-KR"/>
        </w:rPr>
        <w:t>음성</w:t>
      </w:r>
      <w:r>
        <w:rPr>
          <w:lang w:eastAsia="ko-KR"/>
        </w:rPr>
        <w:t>/</w:t>
      </w:r>
      <w:r>
        <w:rPr>
          <w:lang w:eastAsia="ko-KR"/>
        </w:rPr>
        <w:t>만화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콘텐츠를</w:t>
      </w:r>
      <w:r>
        <w:rPr>
          <w:lang w:eastAsia="ko-KR"/>
        </w:rPr>
        <w:t xml:space="preserve"> </w:t>
      </w:r>
      <w:r>
        <w:rPr>
          <w:lang w:eastAsia="ko-KR"/>
        </w:rPr>
        <w:t>가공해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차세대</w:t>
      </w:r>
      <w:r>
        <w:rPr>
          <w:lang w:eastAsia="ko-KR"/>
        </w:rPr>
        <w:t xml:space="preserve"> </w:t>
      </w:r>
      <w:r>
        <w:rPr>
          <w:lang w:eastAsia="ko-KR"/>
        </w:rPr>
        <w:t>뉴스</w:t>
      </w:r>
      <w:r>
        <w:rPr>
          <w:lang w:eastAsia="ko-KR"/>
        </w:rPr>
        <w:t xml:space="preserve"> </w:t>
      </w:r>
      <w:r>
        <w:rPr>
          <w:lang w:eastAsia="ko-KR"/>
        </w:rPr>
        <w:t>소비</w:t>
      </w:r>
      <w:r>
        <w:rPr>
          <w:lang w:eastAsia="ko-KR"/>
        </w:rPr>
        <w:t xml:space="preserve"> </w:t>
      </w:r>
      <w:r>
        <w:rPr>
          <w:lang w:eastAsia="ko-KR"/>
        </w:rPr>
        <w:t>플랫폼입니다</w:t>
      </w:r>
      <w:r>
        <w:rPr>
          <w:lang w:eastAsia="ko-KR"/>
        </w:rPr>
        <w:t>.</w:t>
      </w:r>
    </w:p>
    <w:p w14:paraId="5C89C7FB" w14:textId="77777777" w:rsidR="000E3502" w:rsidRDefault="00886AC1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</w:p>
    <w:p w14:paraId="2CC9BFB4" w14:textId="77777777" w:rsidR="000E3502" w:rsidRDefault="00886AC1">
      <w:pPr>
        <w:rPr>
          <w:lang w:eastAsia="ko-KR"/>
        </w:rPr>
      </w:pPr>
      <w:r>
        <w:rPr>
          <w:lang w:eastAsia="ko-KR"/>
        </w:rPr>
        <w:t xml:space="preserve">AI-Agent, </w:t>
      </w:r>
      <w:r>
        <w:rPr>
          <w:lang w:eastAsia="ko-KR"/>
        </w:rPr>
        <w:t>개인화</w:t>
      </w:r>
      <w:r>
        <w:rPr>
          <w:lang w:eastAsia="ko-KR"/>
        </w:rPr>
        <w:t xml:space="preserve">, </w:t>
      </w:r>
      <w:r>
        <w:rPr>
          <w:lang w:eastAsia="ko-KR"/>
        </w:rPr>
        <w:t>실시간</w:t>
      </w:r>
      <w:r>
        <w:rPr>
          <w:lang w:eastAsia="ko-KR"/>
        </w:rPr>
        <w:t xml:space="preserve">, </w:t>
      </w:r>
      <w:r>
        <w:rPr>
          <w:lang w:eastAsia="ko-KR"/>
        </w:rPr>
        <w:t>뉴스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, </w:t>
      </w:r>
      <w:r>
        <w:rPr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lang w:eastAsia="ko-KR"/>
        </w:rPr>
        <w:t>가공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52CC15DC" w14:textId="77777777" w:rsidR="000E3502" w:rsidRDefault="00886AC1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7A6F7EF9" w14:textId="77777777" w:rsidR="000E3502" w:rsidRDefault="00886AC1">
      <w:pPr>
        <w:rPr>
          <w:lang w:eastAsia="ko-KR"/>
        </w:rPr>
      </w:pPr>
      <w:r>
        <w:rPr>
          <w:lang w:eastAsia="ko-KR"/>
        </w:rPr>
        <w:t>사용자</w:t>
      </w:r>
      <w:r>
        <w:rPr>
          <w:lang w:eastAsia="ko-KR"/>
        </w:rPr>
        <w:t xml:space="preserve"> ↔ </w:t>
      </w:r>
      <w:r>
        <w:rPr>
          <w:lang w:eastAsia="ko-KR"/>
        </w:rPr>
        <w:t>프론트엔드</w:t>
      </w:r>
      <w:r>
        <w:rPr>
          <w:lang w:eastAsia="ko-KR"/>
        </w:rPr>
        <w:t xml:space="preserve">(React) ↔ </w:t>
      </w:r>
      <w:r>
        <w:rPr>
          <w:lang w:eastAsia="ko-KR"/>
        </w:rPr>
        <w:t>백엔드</w:t>
      </w:r>
      <w:r>
        <w:rPr>
          <w:lang w:eastAsia="ko-KR"/>
        </w:rPr>
        <w:t xml:space="preserve">(Node.js/FastAPI) ↔ AI </w:t>
      </w:r>
      <w:r>
        <w:rPr>
          <w:lang w:eastAsia="ko-KR"/>
        </w:rPr>
        <w:t>에이전트</w:t>
      </w:r>
      <w:r>
        <w:rPr>
          <w:lang w:eastAsia="ko-KR"/>
        </w:rPr>
        <w:t xml:space="preserve">(LangChain </w:t>
      </w:r>
      <w:r>
        <w:rPr>
          <w:lang w:eastAsia="ko-KR"/>
        </w:rPr>
        <w:t>등</w:t>
      </w:r>
      <w:r>
        <w:rPr>
          <w:lang w:eastAsia="ko-KR"/>
        </w:rPr>
        <w:t>) ↔ DB/</w:t>
      </w:r>
      <w:r>
        <w:rPr>
          <w:lang w:eastAsia="ko-KR"/>
        </w:rPr>
        <w:t>외부</w:t>
      </w:r>
      <w:r>
        <w:rPr>
          <w:lang w:eastAsia="ko-KR"/>
        </w:rPr>
        <w:t xml:space="preserve"> API</w:t>
      </w:r>
    </w:p>
    <w:p w14:paraId="2266FF6F" w14:textId="77777777" w:rsidR="000E3502" w:rsidRDefault="00886AC1">
      <w:pPr>
        <w:pStyle w:val="1"/>
      </w:pPr>
      <w:r>
        <w:t xml:space="preserve">4. </w:t>
      </w:r>
      <w:r>
        <w:t>기능</w:t>
      </w:r>
      <w:r>
        <w:t xml:space="preserve"> </w:t>
      </w:r>
      <w:r>
        <w:t>요구사항</w:t>
      </w:r>
      <w:r>
        <w:t xml:space="preserve"> </w:t>
      </w:r>
      <w:r>
        <w:t>상세화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98"/>
        <w:gridCol w:w="1651"/>
        <w:gridCol w:w="1056"/>
        <w:gridCol w:w="1651"/>
        <w:gridCol w:w="1268"/>
        <w:gridCol w:w="1459"/>
        <w:gridCol w:w="1173"/>
      </w:tblGrid>
      <w:tr w:rsidR="000E3502" w14:paraId="2E510462" w14:textId="77777777">
        <w:tc>
          <w:tcPr>
            <w:tcW w:w="1234" w:type="dxa"/>
          </w:tcPr>
          <w:p w14:paraId="64620B3B" w14:textId="77777777" w:rsidR="000E3502" w:rsidRDefault="00886AC1">
            <w:r>
              <w:t>기능</w:t>
            </w:r>
            <w:r>
              <w:t xml:space="preserve"> ID</w:t>
            </w:r>
          </w:p>
        </w:tc>
        <w:tc>
          <w:tcPr>
            <w:tcW w:w="1234" w:type="dxa"/>
          </w:tcPr>
          <w:p w14:paraId="2055C255" w14:textId="77777777" w:rsidR="000E3502" w:rsidRDefault="00886AC1">
            <w:r>
              <w:t>기능명</w:t>
            </w:r>
          </w:p>
        </w:tc>
        <w:tc>
          <w:tcPr>
            <w:tcW w:w="1234" w:type="dxa"/>
          </w:tcPr>
          <w:p w14:paraId="150CFFF0" w14:textId="77777777" w:rsidR="000E3502" w:rsidRDefault="00886AC1">
            <w:r>
              <w:t>입력</w:t>
            </w:r>
          </w:p>
        </w:tc>
        <w:tc>
          <w:tcPr>
            <w:tcW w:w="1234" w:type="dxa"/>
          </w:tcPr>
          <w:p w14:paraId="2EC3517C" w14:textId="77777777" w:rsidR="000E3502" w:rsidRDefault="00886AC1">
            <w:r>
              <w:t>처리</w:t>
            </w:r>
          </w:p>
        </w:tc>
        <w:tc>
          <w:tcPr>
            <w:tcW w:w="1234" w:type="dxa"/>
          </w:tcPr>
          <w:p w14:paraId="1619DDD6" w14:textId="77777777" w:rsidR="000E3502" w:rsidRDefault="00886AC1">
            <w:r>
              <w:t>출력</w:t>
            </w:r>
          </w:p>
        </w:tc>
        <w:tc>
          <w:tcPr>
            <w:tcW w:w="1234" w:type="dxa"/>
          </w:tcPr>
          <w:p w14:paraId="796021C5" w14:textId="77777777" w:rsidR="000E3502" w:rsidRDefault="00886AC1">
            <w:r>
              <w:t>검증</w:t>
            </w:r>
          </w:p>
        </w:tc>
        <w:tc>
          <w:tcPr>
            <w:tcW w:w="1234" w:type="dxa"/>
          </w:tcPr>
          <w:p w14:paraId="77FC8A42" w14:textId="77777777" w:rsidR="000E3502" w:rsidRDefault="00886AC1">
            <w:r>
              <w:t>비고</w:t>
            </w:r>
          </w:p>
        </w:tc>
      </w:tr>
      <w:tr w:rsidR="000E3502" w14:paraId="375B1EF1" w14:textId="77777777">
        <w:tc>
          <w:tcPr>
            <w:tcW w:w="1234" w:type="dxa"/>
          </w:tcPr>
          <w:p w14:paraId="7521E78F" w14:textId="77777777" w:rsidR="000E3502" w:rsidRDefault="00886AC1">
            <w:r>
              <w:t>FR-U01</w:t>
            </w:r>
          </w:p>
        </w:tc>
        <w:tc>
          <w:tcPr>
            <w:tcW w:w="1234" w:type="dxa"/>
          </w:tcPr>
          <w:p w14:paraId="30BD4F7D" w14:textId="77777777" w:rsidR="000E3502" w:rsidRDefault="00886AC1">
            <w:r>
              <w:t>사용자</w:t>
            </w:r>
            <w:r>
              <w:t xml:space="preserve"> </w:t>
            </w:r>
            <w:r>
              <w:t>회원가입</w:t>
            </w:r>
          </w:p>
        </w:tc>
        <w:tc>
          <w:tcPr>
            <w:tcW w:w="1234" w:type="dxa"/>
          </w:tcPr>
          <w:p w14:paraId="699F2FAC" w14:textId="77777777" w:rsidR="000E3502" w:rsidRDefault="00886AC1">
            <w:r>
              <w:t>이메일</w:t>
            </w:r>
            <w:r>
              <w:t xml:space="preserve">, </w:t>
            </w:r>
            <w:r>
              <w:t>비밀번호</w:t>
            </w:r>
          </w:p>
        </w:tc>
        <w:tc>
          <w:tcPr>
            <w:tcW w:w="1234" w:type="dxa"/>
          </w:tcPr>
          <w:p w14:paraId="1AF4BB58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t>입력값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유효성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</w:t>
            </w:r>
            <w:r>
              <w:rPr>
                <w:lang w:eastAsia="ko-KR"/>
              </w:rPr>
              <w:t xml:space="preserve"> → </w:t>
            </w:r>
            <w:r>
              <w:rPr>
                <w:lang w:eastAsia="ko-KR"/>
              </w:rPr>
              <w:t>비밀번호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해싱</w:t>
            </w:r>
            <w:r>
              <w:rPr>
                <w:lang w:eastAsia="ko-KR"/>
              </w:rPr>
              <w:t xml:space="preserve"> → DB </w:t>
            </w:r>
            <w:r>
              <w:rPr>
                <w:lang w:eastAsia="ko-KR"/>
              </w:rPr>
              <w:t>저장</w:t>
            </w:r>
          </w:p>
        </w:tc>
        <w:tc>
          <w:tcPr>
            <w:tcW w:w="1234" w:type="dxa"/>
          </w:tcPr>
          <w:p w14:paraId="39C3DAFD" w14:textId="77777777" w:rsidR="000E3502" w:rsidRDefault="00886AC1">
            <w:r>
              <w:t>가입</w:t>
            </w:r>
            <w:r>
              <w:t xml:space="preserve"> </w:t>
            </w:r>
            <w:r>
              <w:t>완료</w:t>
            </w:r>
            <w:r>
              <w:t>/</w:t>
            </w:r>
            <w:r>
              <w:t>실패</w:t>
            </w:r>
            <w:r>
              <w:t xml:space="preserve"> </w:t>
            </w:r>
            <w:r>
              <w:t>메시지</w:t>
            </w:r>
          </w:p>
        </w:tc>
        <w:tc>
          <w:tcPr>
            <w:tcW w:w="1234" w:type="dxa"/>
          </w:tcPr>
          <w:p w14:paraId="29B4E258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t>중복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DB </w:t>
            </w:r>
            <w:r>
              <w:rPr>
                <w:lang w:eastAsia="ko-KR"/>
              </w:rPr>
              <w:t>저장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</w:t>
            </w:r>
          </w:p>
        </w:tc>
        <w:tc>
          <w:tcPr>
            <w:tcW w:w="1234" w:type="dxa"/>
          </w:tcPr>
          <w:p w14:paraId="1B5C19EB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t>이메일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유일성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필요</w:t>
            </w:r>
          </w:p>
        </w:tc>
      </w:tr>
      <w:tr w:rsidR="000E3502" w14:paraId="2C74B3E3" w14:textId="77777777">
        <w:tc>
          <w:tcPr>
            <w:tcW w:w="1234" w:type="dxa"/>
          </w:tcPr>
          <w:p w14:paraId="3DBEE3D6" w14:textId="77777777" w:rsidR="000E3502" w:rsidRDefault="00886AC1">
            <w:r>
              <w:t>FR-U02</w:t>
            </w:r>
          </w:p>
        </w:tc>
        <w:tc>
          <w:tcPr>
            <w:tcW w:w="1234" w:type="dxa"/>
          </w:tcPr>
          <w:p w14:paraId="5F374BE0" w14:textId="77777777" w:rsidR="000E3502" w:rsidRDefault="00886AC1">
            <w:r>
              <w:t>로그인</w:t>
            </w:r>
            <w:r>
              <w:t>/</w:t>
            </w:r>
            <w:r>
              <w:t>로그아웃</w:t>
            </w:r>
          </w:p>
        </w:tc>
        <w:tc>
          <w:tcPr>
            <w:tcW w:w="1234" w:type="dxa"/>
          </w:tcPr>
          <w:p w14:paraId="6766C6FC" w14:textId="77777777" w:rsidR="000E3502" w:rsidRDefault="00886AC1">
            <w:r>
              <w:t>이메일</w:t>
            </w:r>
            <w:r>
              <w:t xml:space="preserve">, </w:t>
            </w:r>
            <w:r>
              <w:t>비밀번호</w:t>
            </w:r>
          </w:p>
        </w:tc>
        <w:tc>
          <w:tcPr>
            <w:tcW w:w="1234" w:type="dxa"/>
          </w:tcPr>
          <w:p w14:paraId="6CEC9FFD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t>이메일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비밀번호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대조</w:t>
            </w:r>
            <w:r>
              <w:rPr>
                <w:lang w:eastAsia="ko-KR"/>
              </w:rPr>
              <w:t xml:space="preserve"> → JWT </w:t>
            </w:r>
            <w:r>
              <w:rPr>
                <w:lang w:eastAsia="ko-KR"/>
              </w:rPr>
              <w:t>발급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토큰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무효화</w:t>
            </w:r>
          </w:p>
        </w:tc>
        <w:tc>
          <w:tcPr>
            <w:tcW w:w="1234" w:type="dxa"/>
          </w:tcPr>
          <w:p w14:paraId="4CC2A312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JWT </w:t>
            </w:r>
            <w:r>
              <w:rPr>
                <w:lang w:eastAsia="ko-KR"/>
              </w:rPr>
              <w:t>토큰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로그인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실패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메시지</w:t>
            </w:r>
          </w:p>
        </w:tc>
        <w:tc>
          <w:tcPr>
            <w:tcW w:w="1234" w:type="dxa"/>
          </w:tcPr>
          <w:p w14:paraId="61F6D49C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JWT </w:t>
            </w:r>
            <w:r>
              <w:rPr>
                <w:lang w:eastAsia="ko-KR"/>
              </w:rPr>
              <w:t>발급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동작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</w:t>
            </w:r>
          </w:p>
        </w:tc>
        <w:tc>
          <w:tcPr>
            <w:tcW w:w="1234" w:type="dxa"/>
          </w:tcPr>
          <w:p w14:paraId="5547542A" w14:textId="77777777" w:rsidR="000E3502" w:rsidRDefault="00886AC1">
            <w:r>
              <w:t>토큰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사용</w:t>
            </w:r>
          </w:p>
        </w:tc>
      </w:tr>
      <w:tr w:rsidR="000E3502" w14:paraId="57087808" w14:textId="77777777">
        <w:tc>
          <w:tcPr>
            <w:tcW w:w="1234" w:type="dxa"/>
          </w:tcPr>
          <w:p w14:paraId="1425E322" w14:textId="77777777" w:rsidR="000E3502" w:rsidRDefault="00886AC1">
            <w:r>
              <w:t>FR-P01</w:t>
            </w:r>
          </w:p>
        </w:tc>
        <w:tc>
          <w:tcPr>
            <w:tcW w:w="1234" w:type="dxa"/>
          </w:tcPr>
          <w:p w14:paraId="0C8756C3" w14:textId="77777777" w:rsidR="000E3502" w:rsidRDefault="00886AC1">
            <w:r>
              <w:t>사용자</w:t>
            </w:r>
            <w:r>
              <w:t xml:space="preserve"> </w:t>
            </w:r>
            <w:r>
              <w:t>선호도</w:t>
            </w:r>
            <w:r>
              <w:t xml:space="preserve"> </w:t>
            </w:r>
            <w:r>
              <w:lastRenderedPageBreak/>
              <w:t>설정</w:t>
            </w:r>
          </w:p>
        </w:tc>
        <w:tc>
          <w:tcPr>
            <w:tcW w:w="1234" w:type="dxa"/>
          </w:tcPr>
          <w:p w14:paraId="3F182E4A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관심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lastRenderedPageBreak/>
              <w:t>주제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카테고리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차단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키워드</w:t>
            </w:r>
          </w:p>
        </w:tc>
        <w:tc>
          <w:tcPr>
            <w:tcW w:w="1234" w:type="dxa"/>
          </w:tcPr>
          <w:p w14:paraId="1DB4903F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입력값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lastRenderedPageBreak/>
              <w:t xml:space="preserve">DB </w:t>
            </w:r>
            <w:r>
              <w:rPr>
                <w:lang w:eastAsia="ko-KR"/>
              </w:rPr>
              <w:t>저장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갱신</w:t>
            </w:r>
            <w:r>
              <w:rPr>
                <w:lang w:eastAsia="ko-KR"/>
              </w:rPr>
              <w:t xml:space="preserve"> → </w:t>
            </w:r>
            <w:r>
              <w:rPr>
                <w:lang w:eastAsia="ko-KR"/>
              </w:rPr>
              <w:t>추천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연동</w:t>
            </w:r>
          </w:p>
        </w:tc>
        <w:tc>
          <w:tcPr>
            <w:tcW w:w="1234" w:type="dxa"/>
          </w:tcPr>
          <w:p w14:paraId="330E7FAE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설정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lastRenderedPageBreak/>
              <w:t>성공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</w:t>
            </w:r>
          </w:p>
        </w:tc>
        <w:tc>
          <w:tcPr>
            <w:tcW w:w="1234" w:type="dxa"/>
          </w:tcPr>
          <w:p w14:paraId="4E44F1EE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저장값과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lastRenderedPageBreak/>
              <w:t>조회값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일치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여부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</w:t>
            </w:r>
          </w:p>
        </w:tc>
        <w:tc>
          <w:tcPr>
            <w:tcW w:w="1234" w:type="dxa"/>
          </w:tcPr>
          <w:p w14:paraId="46020862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추천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lastRenderedPageBreak/>
              <w:t>알고리즘과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직접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연결</w:t>
            </w:r>
          </w:p>
        </w:tc>
      </w:tr>
      <w:tr w:rsidR="000E3502" w14:paraId="11AFB59C" w14:textId="77777777">
        <w:tc>
          <w:tcPr>
            <w:tcW w:w="1234" w:type="dxa"/>
          </w:tcPr>
          <w:p w14:paraId="7AF1C257" w14:textId="77777777" w:rsidR="000E3502" w:rsidRDefault="00886AC1">
            <w:r>
              <w:lastRenderedPageBreak/>
              <w:t>FR-R01</w:t>
            </w:r>
          </w:p>
        </w:tc>
        <w:tc>
          <w:tcPr>
            <w:tcW w:w="1234" w:type="dxa"/>
          </w:tcPr>
          <w:p w14:paraId="27B971FA" w14:textId="77777777" w:rsidR="000E3502" w:rsidRDefault="00886AC1">
            <w:r>
              <w:t>개인화</w:t>
            </w:r>
            <w:r>
              <w:t xml:space="preserve"> </w:t>
            </w:r>
            <w:r>
              <w:t>뉴스</w:t>
            </w:r>
            <w:r>
              <w:t xml:space="preserve"> </w:t>
            </w:r>
            <w:r>
              <w:t>추천</w:t>
            </w:r>
          </w:p>
        </w:tc>
        <w:tc>
          <w:tcPr>
            <w:tcW w:w="1234" w:type="dxa"/>
          </w:tcPr>
          <w:p w14:paraId="10564CBB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t>사용자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선호도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뉴스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행동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</w:t>
            </w:r>
          </w:p>
        </w:tc>
        <w:tc>
          <w:tcPr>
            <w:tcW w:w="1234" w:type="dxa"/>
          </w:tcPr>
          <w:p w14:paraId="59CA4B4B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t>TF-IDF/</w:t>
            </w:r>
            <w:r>
              <w:rPr>
                <w:lang w:eastAsia="ko-KR"/>
              </w:rPr>
              <w:t>협업필터링</w:t>
            </w:r>
            <w:r>
              <w:rPr>
                <w:lang w:eastAsia="ko-KR"/>
              </w:rPr>
              <w:t xml:space="preserve"> → </w:t>
            </w:r>
            <w:r>
              <w:rPr>
                <w:lang w:eastAsia="ko-KR"/>
              </w:rPr>
              <w:t>점수화</w:t>
            </w:r>
            <w:r>
              <w:rPr>
                <w:lang w:eastAsia="ko-KR"/>
              </w:rPr>
              <w:t xml:space="preserve"> → </w:t>
            </w:r>
            <w:r>
              <w:rPr>
                <w:lang w:eastAsia="ko-KR"/>
              </w:rPr>
              <w:t>리스트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생성</w:t>
            </w:r>
          </w:p>
        </w:tc>
        <w:tc>
          <w:tcPr>
            <w:tcW w:w="1234" w:type="dxa"/>
          </w:tcPr>
          <w:p w14:paraId="40B76047" w14:textId="77777777" w:rsidR="000E3502" w:rsidRDefault="00886AC1">
            <w:r>
              <w:t>맞춤</w:t>
            </w:r>
            <w:r>
              <w:t xml:space="preserve"> </w:t>
            </w:r>
            <w:r>
              <w:t>뉴스</w:t>
            </w:r>
            <w:r>
              <w:t xml:space="preserve"> </w:t>
            </w:r>
            <w:r>
              <w:t>리스트</w:t>
            </w:r>
          </w:p>
        </w:tc>
        <w:tc>
          <w:tcPr>
            <w:tcW w:w="1234" w:type="dxa"/>
          </w:tcPr>
          <w:p w14:paraId="55F54A13" w14:textId="77777777" w:rsidR="000E3502" w:rsidRDefault="00886AC1">
            <w:pPr>
              <w:rPr>
                <w:lang w:eastAsia="ko-KR"/>
              </w:rPr>
            </w:pPr>
            <w:r>
              <w:rPr>
                <w:lang w:eastAsia="ko-KR"/>
              </w:rPr>
              <w:t>시나리오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테스트</w:t>
            </w:r>
            <w:r>
              <w:rPr>
                <w:lang w:eastAsia="ko-KR"/>
              </w:rPr>
              <w:t xml:space="preserve">, A/B </w:t>
            </w:r>
            <w:r>
              <w:rPr>
                <w:lang w:eastAsia="ko-KR"/>
              </w:rPr>
              <w:t>테스트</w:t>
            </w:r>
          </w:p>
        </w:tc>
        <w:tc>
          <w:tcPr>
            <w:tcW w:w="1234" w:type="dxa"/>
          </w:tcPr>
          <w:p w14:paraId="3E27A347" w14:textId="77777777" w:rsidR="000E3502" w:rsidRDefault="00886AC1">
            <w:r>
              <w:t>딥러</w:t>
            </w:r>
            <w:r>
              <w:t>닝</w:t>
            </w:r>
            <w:r>
              <w:t xml:space="preserve"> </w:t>
            </w:r>
            <w:r>
              <w:t>추천으로</w:t>
            </w:r>
            <w:r>
              <w:t xml:space="preserve"> </w:t>
            </w:r>
            <w:r>
              <w:t>확장</w:t>
            </w:r>
            <w:r>
              <w:t xml:space="preserve"> </w:t>
            </w:r>
            <w:r>
              <w:t>가능</w:t>
            </w:r>
          </w:p>
        </w:tc>
      </w:tr>
      <w:tr w:rsidR="000E3502" w14:paraId="7B9E910B" w14:textId="77777777">
        <w:tc>
          <w:tcPr>
            <w:tcW w:w="1234" w:type="dxa"/>
          </w:tcPr>
          <w:p w14:paraId="1CD6DAD8" w14:textId="77777777" w:rsidR="000E3502" w:rsidRDefault="00886AC1">
            <w:r>
              <w:t>FR-R02</w:t>
            </w:r>
          </w:p>
        </w:tc>
        <w:tc>
          <w:tcPr>
            <w:tcW w:w="1234" w:type="dxa"/>
          </w:tcPr>
          <w:p w14:paraId="79965AA5" w14:textId="77777777" w:rsidR="000E3502" w:rsidRDefault="00886AC1">
            <w:r>
              <w:t>사용자</w:t>
            </w:r>
            <w:r>
              <w:t xml:space="preserve"> </w:t>
            </w:r>
            <w:r>
              <w:t>피드백</w:t>
            </w:r>
            <w:r>
              <w:t xml:space="preserve"> </w:t>
            </w:r>
            <w:r>
              <w:t>반영</w:t>
            </w:r>
          </w:p>
        </w:tc>
        <w:tc>
          <w:tcPr>
            <w:tcW w:w="1234" w:type="dxa"/>
          </w:tcPr>
          <w:p w14:paraId="18206567" w14:textId="77777777" w:rsidR="000E3502" w:rsidRDefault="00886AC1">
            <w:r>
              <w:t>클릭</w:t>
            </w:r>
            <w:r>
              <w:t xml:space="preserve">, </w:t>
            </w:r>
            <w:r>
              <w:t>좋아요</w:t>
            </w:r>
            <w:r>
              <w:t xml:space="preserve">, </w:t>
            </w:r>
            <w:r>
              <w:t>스크롤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데이터</w:t>
            </w:r>
          </w:p>
        </w:tc>
        <w:tc>
          <w:tcPr>
            <w:tcW w:w="1234" w:type="dxa"/>
          </w:tcPr>
          <w:p w14:paraId="2DDEE4D4" w14:textId="77777777" w:rsidR="000E3502" w:rsidRDefault="00886AC1">
            <w:r>
              <w:t>데이터</w:t>
            </w:r>
            <w:r>
              <w:t xml:space="preserve"> </w:t>
            </w:r>
            <w:r>
              <w:t>정규화</w:t>
            </w:r>
            <w:r>
              <w:t xml:space="preserve"> → </w:t>
            </w:r>
            <w:r>
              <w:t>추천</w:t>
            </w:r>
            <w:r>
              <w:t xml:space="preserve"> </w:t>
            </w:r>
            <w:r>
              <w:t>점수에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반영</w:t>
            </w:r>
          </w:p>
        </w:tc>
        <w:tc>
          <w:tcPr>
            <w:tcW w:w="1234" w:type="dxa"/>
          </w:tcPr>
          <w:p w14:paraId="5AFD6CA2" w14:textId="77777777" w:rsidR="000E3502" w:rsidRDefault="00886AC1">
            <w:r>
              <w:t>사용자</w:t>
            </w:r>
            <w:r>
              <w:t xml:space="preserve"> </w:t>
            </w:r>
            <w:r>
              <w:t>행동</w:t>
            </w:r>
            <w:r>
              <w:t xml:space="preserve"> </w:t>
            </w:r>
            <w:r>
              <w:t>반영된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결과</w:t>
            </w:r>
          </w:p>
        </w:tc>
        <w:tc>
          <w:tcPr>
            <w:tcW w:w="1234" w:type="dxa"/>
          </w:tcPr>
          <w:p w14:paraId="473D77F7" w14:textId="77777777" w:rsidR="000E3502" w:rsidRDefault="00886AC1">
            <w:r>
              <w:t>피드백</w:t>
            </w:r>
            <w:r>
              <w:t xml:space="preserve"> </w:t>
            </w:r>
            <w:r>
              <w:t>반영</w:t>
            </w:r>
            <w:r>
              <w:t xml:space="preserve"> </w:t>
            </w:r>
            <w:r>
              <w:t>전후</w:t>
            </w:r>
            <w:r>
              <w:t xml:space="preserve"> </w:t>
            </w:r>
            <w:r>
              <w:t>비교</w:t>
            </w:r>
            <w:r>
              <w:t xml:space="preserve"> </w:t>
            </w:r>
            <w:r>
              <w:t>실험</w:t>
            </w:r>
          </w:p>
        </w:tc>
        <w:tc>
          <w:tcPr>
            <w:tcW w:w="1234" w:type="dxa"/>
          </w:tcPr>
          <w:p w14:paraId="1C3014E7" w14:textId="77777777" w:rsidR="000E3502" w:rsidRDefault="00886AC1">
            <w:r>
              <w:t>캐시</w:t>
            </w:r>
            <w:r>
              <w:t>/</w:t>
            </w:r>
            <w:r>
              <w:t>배치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전략</w:t>
            </w:r>
            <w:r>
              <w:t xml:space="preserve"> </w:t>
            </w:r>
            <w:r>
              <w:t>필요</w:t>
            </w:r>
          </w:p>
        </w:tc>
      </w:tr>
      <w:tr w:rsidR="000E3502" w14:paraId="2E268F69" w14:textId="77777777">
        <w:tc>
          <w:tcPr>
            <w:tcW w:w="1234" w:type="dxa"/>
          </w:tcPr>
          <w:p w14:paraId="0D2F5CDE" w14:textId="77777777" w:rsidR="000E3502" w:rsidRDefault="00886AC1">
            <w:r>
              <w:t>FR-C01</w:t>
            </w:r>
          </w:p>
        </w:tc>
        <w:tc>
          <w:tcPr>
            <w:tcW w:w="1234" w:type="dxa"/>
          </w:tcPr>
          <w:p w14:paraId="6D0A6C84" w14:textId="77777777" w:rsidR="000E3502" w:rsidRDefault="00886AC1">
            <w:r>
              <w:t>뉴스</w:t>
            </w:r>
            <w:r>
              <w:t xml:space="preserve"> </w:t>
            </w:r>
            <w:r>
              <w:t>요약</w:t>
            </w:r>
          </w:p>
        </w:tc>
        <w:tc>
          <w:tcPr>
            <w:tcW w:w="1234" w:type="dxa"/>
          </w:tcPr>
          <w:p w14:paraId="43F1E2D0" w14:textId="77777777" w:rsidR="000E3502" w:rsidRDefault="00886AC1">
            <w:r>
              <w:t>뉴스</w:t>
            </w:r>
            <w:r>
              <w:t xml:space="preserve"> </w:t>
            </w:r>
            <w:r>
              <w:t>원문</w:t>
            </w:r>
            <w:r>
              <w:t xml:space="preserve"> </w:t>
            </w:r>
            <w:r>
              <w:t>텍스트</w:t>
            </w:r>
          </w:p>
        </w:tc>
        <w:tc>
          <w:tcPr>
            <w:tcW w:w="1234" w:type="dxa"/>
          </w:tcPr>
          <w:p w14:paraId="31971DE7" w14:textId="77777777" w:rsidR="000E3502" w:rsidRDefault="00886AC1">
            <w:r>
              <w:t>요약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호출</w:t>
            </w:r>
            <w:r>
              <w:t xml:space="preserve"> (1</w:t>
            </w:r>
            <w:r>
              <w:t>줄</w:t>
            </w:r>
            <w:r>
              <w:t>/3</w:t>
            </w:r>
            <w:r>
              <w:t>줄</w:t>
            </w:r>
            <w:r>
              <w:t xml:space="preserve"> </w:t>
            </w:r>
            <w:r>
              <w:t>분기</w:t>
            </w:r>
            <w:r>
              <w:t>)</w:t>
            </w:r>
          </w:p>
        </w:tc>
        <w:tc>
          <w:tcPr>
            <w:tcW w:w="1234" w:type="dxa"/>
          </w:tcPr>
          <w:p w14:paraId="0D6306AE" w14:textId="77777777" w:rsidR="000E3502" w:rsidRDefault="00886AC1">
            <w:r>
              <w:t>1</w:t>
            </w:r>
            <w:r>
              <w:t>줄</w:t>
            </w:r>
            <w:r>
              <w:t xml:space="preserve"> </w:t>
            </w:r>
            <w:r>
              <w:t>또는</w:t>
            </w:r>
            <w:r>
              <w:t xml:space="preserve"> 3</w:t>
            </w:r>
            <w:r>
              <w:t>줄</w:t>
            </w:r>
            <w:r>
              <w:t xml:space="preserve"> </w:t>
            </w:r>
            <w:r>
              <w:t>요약</w:t>
            </w:r>
            <w:r>
              <w:t xml:space="preserve"> </w:t>
            </w:r>
            <w:r>
              <w:t>텍스트</w:t>
            </w:r>
          </w:p>
        </w:tc>
        <w:tc>
          <w:tcPr>
            <w:tcW w:w="1234" w:type="dxa"/>
          </w:tcPr>
          <w:p w14:paraId="2B03F9EF" w14:textId="77777777" w:rsidR="000E3502" w:rsidRDefault="00886AC1">
            <w:r>
              <w:t>요약</w:t>
            </w:r>
            <w:r>
              <w:t xml:space="preserve"> </w:t>
            </w:r>
            <w:r>
              <w:t>일관성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또는</w:t>
            </w:r>
            <w:r>
              <w:t xml:space="preserve"> BLEU/ROUGE </w:t>
            </w:r>
            <w:r>
              <w:t>지표</w:t>
            </w:r>
          </w:p>
        </w:tc>
        <w:tc>
          <w:tcPr>
            <w:tcW w:w="1234" w:type="dxa"/>
          </w:tcPr>
          <w:p w14:paraId="52980C8E" w14:textId="77777777" w:rsidR="000E3502" w:rsidRDefault="00886AC1">
            <w:r>
              <w:t xml:space="preserve">OpenAI API </w:t>
            </w:r>
            <w:r>
              <w:t>사용</w:t>
            </w:r>
            <w:r>
              <w:t xml:space="preserve"> </w:t>
            </w:r>
            <w:r>
              <w:t>예정</w:t>
            </w:r>
          </w:p>
        </w:tc>
      </w:tr>
      <w:tr w:rsidR="000E3502" w14:paraId="13100D75" w14:textId="77777777">
        <w:tc>
          <w:tcPr>
            <w:tcW w:w="1234" w:type="dxa"/>
          </w:tcPr>
          <w:p w14:paraId="1858713C" w14:textId="77777777" w:rsidR="000E3502" w:rsidRDefault="00886AC1">
            <w:r>
              <w:t>FR-C02</w:t>
            </w:r>
          </w:p>
        </w:tc>
        <w:tc>
          <w:tcPr>
            <w:tcW w:w="1234" w:type="dxa"/>
          </w:tcPr>
          <w:p w14:paraId="13FCC638" w14:textId="77777777" w:rsidR="000E3502" w:rsidRDefault="00886AC1">
            <w:r>
              <w:t>뉴스</w:t>
            </w:r>
            <w:r>
              <w:t xml:space="preserve"> </w:t>
            </w:r>
            <w:r>
              <w:t>음성</w:t>
            </w:r>
            <w:r>
              <w:t xml:space="preserve"> </w:t>
            </w:r>
            <w:r>
              <w:t>변환</w:t>
            </w:r>
          </w:p>
        </w:tc>
        <w:tc>
          <w:tcPr>
            <w:tcW w:w="1234" w:type="dxa"/>
          </w:tcPr>
          <w:p w14:paraId="634D0764" w14:textId="77777777" w:rsidR="000E3502" w:rsidRDefault="00886AC1">
            <w:r>
              <w:t>요약된</w:t>
            </w:r>
            <w:r>
              <w:t xml:space="preserve"> </w:t>
            </w:r>
            <w:r>
              <w:t>뉴스</w:t>
            </w:r>
            <w:r>
              <w:t xml:space="preserve"> </w:t>
            </w:r>
            <w:r>
              <w:t>텍스트</w:t>
            </w:r>
          </w:p>
        </w:tc>
        <w:tc>
          <w:tcPr>
            <w:tcW w:w="1234" w:type="dxa"/>
          </w:tcPr>
          <w:p w14:paraId="1D21783F" w14:textId="77777777" w:rsidR="000E3502" w:rsidRDefault="00886AC1">
            <w:r>
              <w:t xml:space="preserve">gTTS </w:t>
            </w:r>
            <w:r>
              <w:t>또는</w:t>
            </w:r>
            <w:r>
              <w:t xml:space="preserve"> Web Speech API </w:t>
            </w:r>
            <w:r>
              <w:t>호출</w:t>
            </w:r>
          </w:p>
        </w:tc>
        <w:tc>
          <w:tcPr>
            <w:tcW w:w="1234" w:type="dxa"/>
          </w:tcPr>
          <w:p w14:paraId="280ED876" w14:textId="77777777" w:rsidR="000E3502" w:rsidRDefault="00886AC1">
            <w:r>
              <w:t xml:space="preserve">mp3 </w:t>
            </w:r>
            <w:r>
              <w:t>파일</w:t>
            </w:r>
          </w:p>
        </w:tc>
        <w:tc>
          <w:tcPr>
            <w:tcW w:w="1234" w:type="dxa"/>
          </w:tcPr>
          <w:p w14:paraId="5C92FCF5" w14:textId="77777777" w:rsidR="000E3502" w:rsidRDefault="00886AC1">
            <w:r>
              <w:t>발음</w:t>
            </w:r>
            <w:r>
              <w:t xml:space="preserve"> </w:t>
            </w:r>
            <w:r>
              <w:t>정확성</w:t>
            </w:r>
            <w:r>
              <w:t xml:space="preserve"> </w:t>
            </w:r>
            <w:r>
              <w:t>청취</w:t>
            </w:r>
            <w:r>
              <w:t xml:space="preserve"> </w:t>
            </w:r>
            <w:r>
              <w:t>검토</w:t>
            </w:r>
          </w:p>
        </w:tc>
        <w:tc>
          <w:tcPr>
            <w:tcW w:w="1234" w:type="dxa"/>
          </w:tcPr>
          <w:p w14:paraId="0DFF37E5" w14:textId="77777777" w:rsidR="000E3502" w:rsidRDefault="00886AC1">
            <w:r>
              <w:t>MVP</w:t>
            </w:r>
            <w:r>
              <w:t>는</w:t>
            </w:r>
            <w:r>
              <w:t xml:space="preserve"> gTTS, </w:t>
            </w:r>
            <w:r>
              <w:t>후속</w:t>
            </w:r>
            <w:r>
              <w:t xml:space="preserve"> </w:t>
            </w:r>
            <w:r>
              <w:t>고급화</w:t>
            </w:r>
            <w:r>
              <w:t xml:space="preserve"> </w:t>
            </w:r>
            <w:r>
              <w:t>가능</w:t>
            </w:r>
          </w:p>
        </w:tc>
      </w:tr>
      <w:tr w:rsidR="000E3502" w14:paraId="050DE1A4" w14:textId="77777777">
        <w:tc>
          <w:tcPr>
            <w:tcW w:w="1234" w:type="dxa"/>
          </w:tcPr>
          <w:p w14:paraId="69E0FCFF" w14:textId="77777777" w:rsidR="000E3502" w:rsidRDefault="00886AC1">
            <w:r>
              <w:t>FR-C03</w:t>
            </w:r>
          </w:p>
        </w:tc>
        <w:tc>
          <w:tcPr>
            <w:tcW w:w="1234" w:type="dxa"/>
          </w:tcPr>
          <w:p w14:paraId="7756A504" w14:textId="77777777" w:rsidR="000E3502" w:rsidRDefault="00886AC1">
            <w:r>
              <w:t>뉴스</w:t>
            </w:r>
            <w:r>
              <w:t xml:space="preserve"> </w:t>
            </w:r>
            <w:r>
              <w:t>만화</w:t>
            </w:r>
            <w:r>
              <w:t xml:space="preserve"> </w:t>
            </w:r>
            <w:r>
              <w:t>변환</w:t>
            </w:r>
          </w:p>
        </w:tc>
        <w:tc>
          <w:tcPr>
            <w:tcW w:w="1234" w:type="dxa"/>
          </w:tcPr>
          <w:p w14:paraId="52057740" w14:textId="77777777" w:rsidR="000E3502" w:rsidRDefault="00886AC1">
            <w:r>
              <w:t>요약</w:t>
            </w:r>
            <w:r>
              <w:t xml:space="preserve"> </w:t>
            </w:r>
            <w:r>
              <w:t>텍스트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메시지</w:t>
            </w:r>
          </w:p>
        </w:tc>
        <w:tc>
          <w:tcPr>
            <w:tcW w:w="1234" w:type="dxa"/>
          </w:tcPr>
          <w:p w14:paraId="36BCA233" w14:textId="77777777" w:rsidR="000E3502" w:rsidRDefault="00886AC1">
            <w:r>
              <w:t xml:space="preserve">AI </w:t>
            </w:r>
            <w:r>
              <w:t>만화</w:t>
            </w:r>
            <w:r>
              <w:t xml:space="preserve"> API </w:t>
            </w:r>
            <w:r>
              <w:t>호출</w:t>
            </w:r>
            <w:r>
              <w:t xml:space="preserve"> → </w:t>
            </w:r>
            <w:r>
              <w:t>대사</w:t>
            </w:r>
            <w:r>
              <w:t xml:space="preserve"> + </w:t>
            </w:r>
            <w:r>
              <w:t>캐릭터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생성</w:t>
            </w:r>
          </w:p>
        </w:tc>
        <w:tc>
          <w:tcPr>
            <w:tcW w:w="1234" w:type="dxa"/>
          </w:tcPr>
          <w:p w14:paraId="7DA75118" w14:textId="77777777" w:rsidR="000E3502" w:rsidRDefault="00886AC1">
            <w:r>
              <w:t>4</w:t>
            </w:r>
            <w:r>
              <w:t>컷</w:t>
            </w:r>
            <w:r>
              <w:t xml:space="preserve"> </w:t>
            </w:r>
            <w:r>
              <w:t>만화</w:t>
            </w:r>
            <w:r>
              <w:t xml:space="preserve"> </w:t>
            </w:r>
            <w:r>
              <w:t>이미지</w:t>
            </w:r>
          </w:p>
        </w:tc>
        <w:tc>
          <w:tcPr>
            <w:tcW w:w="1234" w:type="dxa"/>
          </w:tcPr>
          <w:p w14:paraId="16DF0C5E" w14:textId="77777777" w:rsidR="000E3502" w:rsidRDefault="00886AC1">
            <w:r>
              <w:t>요약</w:t>
            </w:r>
            <w:r>
              <w:t xml:space="preserve"> </w:t>
            </w:r>
            <w:r>
              <w:t>내용과</w:t>
            </w:r>
            <w:r>
              <w:t xml:space="preserve"> </w:t>
            </w:r>
            <w:r>
              <w:t>대사</w:t>
            </w:r>
            <w:r>
              <w:t xml:space="preserve"> </w:t>
            </w:r>
            <w:r>
              <w:t>일치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1234" w:type="dxa"/>
          </w:tcPr>
          <w:p w14:paraId="05EA355D" w14:textId="77777777" w:rsidR="000E3502" w:rsidRDefault="00886AC1">
            <w:r>
              <w:t xml:space="preserve">Dashtoon </w:t>
            </w:r>
            <w:r>
              <w:t>등</w:t>
            </w:r>
            <w:r>
              <w:t xml:space="preserve"> </w:t>
            </w:r>
            <w:r>
              <w:t>외부</w:t>
            </w:r>
            <w:r>
              <w:t xml:space="preserve"> API </w:t>
            </w:r>
            <w:r>
              <w:t>고려</w:t>
            </w:r>
          </w:p>
        </w:tc>
      </w:tr>
      <w:tr w:rsidR="000E3502" w14:paraId="288BDEBA" w14:textId="77777777">
        <w:tc>
          <w:tcPr>
            <w:tcW w:w="1234" w:type="dxa"/>
          </w:tcPr>
          <w:p w14:paraId="0096148B" w14:textId="77777777" w:rsidR="000E3502" w:rsidRDefault="00886AC1">
            <w:r>
              <w:t>FR-C04</w:t>
            </w:r>
          </w:p>
        </w:tc>
        <w:tc>
          <w:tcPr>
            <w:tcW w:w="1234" w:type="dxa"/>
          </w:tcPr>
          <w:p w14:paraId="189EC24F" w14:textId="77777777" w:rsidR="000E3502" w:rsidRDefault="00886AC1">
            <w:r>
              <w:t>뉴스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변환</w:t>
            </w:r>
          </w:p>
        </w:tc>
        <w:tc>
          <w:tcPr>
            <w:tcW w:w="1234" w:type="dxa"/>
          </w:tcPr>
          <w:p w14:paraId="1D9111D1" w14:textId="77777777" w:rsidR="000E3502" w:rsidRDefault="00886AC1">
            <w:r>
              <w:t>요약</w:t>
            </w:r>
            <w:r>
              <w:t xml:space="preserve"> </w:t>
            </w:r>
            <w:r>
              <w:t>텍스트</w:t>
            </w:r>
          </w:p>
        </w:tc>
        <w:tc>
          <w:tcPr>
            <w:tcW w:w="1234" w:type="dxa"/>
          </w:tcPr>
          <w:p w14:paraId="616537FB" w14:textId="77777777" w:rsidR="000E3502" w:rsidRDefault="00886AC1">
            <w:r>
              <w:t>영상</w:t>
            </w:r>
            <w:r>
              <w:t xml:space="preserve"> </w:t>
            </w:r>
            <w:r>
              <w:t>생성</w:t>
            </w:r>
            <w:r>
              <w:t xml:space="preserve"> API </w:t>
            </w:r>
            <w:r>
              <w:t>호출</w:t>
            </w:r>
            <w:r>
              <w:t xml:space="preserve"> → </w:t>
            </w:r>
            <w:r>
              <w:t>자막</w:t>
            </w:r>
            <w:r>
              <w:t>+</w:t>
            </w:r>
            <w:r>
              <w:t>배경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구성</w:t>
            </w:r>
          </w:p>
        </w:tc>
        <w:tc>
          <w:tcPr>
            <w:tcW w:w="1234" w:type="dxa"/>
          </w:tcPr>
          <w:p w14:paraId="03219176" w14:textId="77777777" w:rsidR="000E3502" w:rsidRDefault="00886AC1">
            <w:r>
              <w:t>뉴스</w:t>
            </w:r>
            <w:r>
              <w:t xml:space="preserve"> </w:t>
            </w:r>
            <w:r>
              <w:t>영상</w:t>
            </w:r>
            <w:r>
              <w:t>(mp4)</w:t>
            </w:r>
          </w:p>
        </w:tc>
        <w:tc>
          <w:tcPr>
            <w:tcW w:w="1234" w:type="dxa"/>
          </w:tcPr>
          <w:p w14:paraId="39D5FBA3" w14:textId="77777777" w:rsidR="000E3502" w:rsidRDefault="00886AC1">
            <w:r>
              <w:t>타이밍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전달력</w:t>
            </w:r>
            <w:r>
              <w:t xml:space="preserve"> </w:t>
            </w:r>
            <w:r>
              <w:t>확인</w:t>
            </w:r>
          </w:p>
        </w:tc>
        <w:tc>
          <w:tcPr>
            <w:tcW w:w="1234" w:type="dxa"/>
          </w:tcPr>
          <w:p w14:paraId="612376A7" w14:textId="77777777" w:rsidR="000E3502" w:rsidRDefault="00886AC1">
            <w:r>
              <w:t>초기</w:t>
            </w:r>
            <w:r>
              <w:t xml:space="preserve"> MVP</w:t>
            </w:r>
            <w:r>
              <w:t>는</w:t>
            </w:r>
            <w:r>
              <w:t xml:space="preserve"> </w:t>
            </w:r>
            <w:r>
              <w:t>슬라이드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영상</w:t>
            </w:r>
          </w:p>
        </w:tc>
      </w:tr>
      <w:tr w:rsidR="000E3502" w14:paraId="3F339187" w14:textId="77777777">
        <w:tc>
          <w:tcPr>
            <w:tcW w:w="1234" w:type="dxa"/>
          </w:tcPr>
          <w:p w14:paraId="18EC5B4A" w14:textId="77777777" w:rsidR="000E3502" w:rsidRDefault="00886AC1">
            <w:r>
              <w:t>FR-A01</w:t>
            </w:r>
          </w:p>
        </w:tc>
        <w:tc>
          <w:tcPr>
            <w:tcW w:w="1234" w:type="dxa"/>
          </w:tcPr>
          <w:p w14:paraId="3E76F7EE" w14:textId="77777777" w:rsidR="000E3502" w:rsidRDefault="00886AC1">
            <w:r>
              <w:t xml:space="preserve">EQ </w:t>
            </w:r>
            <w:r>
              <w:t>슬라이더</w:t>
            </w:r>
            <w:r>
              <w:t xml:space="preserve"> </w:t>
            </w:r>
            <w:r>
              <w:t>제어</w:t>
            </w:r>
          </w:p>
        </w:tc>
        <w:tc>
          <w:tcPr>
            <w:tcW w:w="1234" w:type="dxa"/>
          </w:tcPr>
          <w:p w14:paraId="75123B53" w14:textId="77777777" w:rsidR="000E3502" w:rsidRDefault="00886AC1">
            <w:r>
              <w:t>슬라이더</w:t>
            </w:r>
            <w:r>
              <w:t xml:space="preserve"> </w:t>
            </w:r>
            <w:r>
              <w:t>값</w:t>
            </w:r>
            <w:r>
              <w:t xml:space="preserve"> </w:t>
            </w:r>
            <w:r>
              <w:lastRenderedPageBreak/>
              <w:t>(</w:t>
            </w:r>
            <w:r>
              <w:t>카테고리</w:t>
            </w:r>
            <w:r>
              <w:t xml:space="preserve"> </w:t>
            </w:r>
            <w:r>
              <w:t>비율</w:t>
            </w:r>
            <w:r>
              <w:t>)</w:t>
            </w:r>
          </w:p>
        </w:tc>
        <w:tc>
          <w:tcPr>
            <w:tcW w:w="1234" w:type="dxa"/>
          </w:tcPr>
          <w:p w14:paraId="577AE57F" w14:textId="77777777" w:rsidR="000E3502" w:rsidRDefault="00886AC1">
            <w:r>
              <w:lastRenderedPageBreak/>
              <w:t>가중치</w:t>
            </w:r>
            <w:r>
              <w:t xml:space="preserve"> </w:t>
            </w:r>
            <w:r>
              <w:t>계산</w:t>
            </w:r>
            <w:r>
              <w:t xml:space="preserve"> → </w:t>
            </w:r>
            <w:r>
              <w:t>추천</w:t>
            </w:r>
            <w:r>
              <w:t xml:space="preserve"> </w:t>
            </w:r>
            <w:r>
              <w:t>점수에</w:t>
            </w:r>
            <w:r>
              <w:t xml:space="preserve"> </w:t>
            </w:r>
            <w:r>
              <w:lastRenderedPageBreak/>
              <w:t>반영</w:t>
            </w:r>
          </w:p>
        </w:tc>
        <w:tc>
          <w:tcPr>
            <w:tcW w:w="1234" w:type="dxa"/>
          </w:tcPr>
          <w:p w14:paraId="20C32D34" w14:textId="77777777" w:rsidR="000E3502" w:rsidRDefault="00886AC1">
            <w:r>
              <w:lastRenderedPageBreak/>
              <w:t>조정된</w:t>
            </w:r>
            <w:r>
              <w:t xml:space="preserve"> </w:t>
            </w:r>
            <w:r>
              <w:t>뉴스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lastRenderedPageBreak/>
              <w:t>결과</w:t>
            </w:r>
          </w:p>
        </w:tc>
        <w:tc>
          <w:tcPr>
            <w:tcW w:w="1234" w:type="dxa"/>
          </w:tcPr>
          <w:p w14:paraId="7AA9E53A" w14:textId="77777777" w:rsidR="000E3502" w:rsidRDefault="00886AC1">
            <w:r>
              <w:lastRenderedPageBreak/>
              <w:t>슬라이더</w:t>
            </w:r>
            <w:r>
              <w:t xml:space="preserve"> </w:t>
            </w:r>
            <w:r>
              <w:t>조정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lastRenderedPageBreak/>
              <w:t>반영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</w:p>
        </w:tc>
        <w:tc>
          <w:tcPr>
            <w:tcW w:w="1234" w:type="dxa"/>
          </w:tcPr>
          <w:p w14:paraId="62CBCAE5" w14:textId="77777777" w:rsidR="000E3502" w:rsidRDefault="00886AC1">
            <w:r>
              <w:lastRenderedPageBreak/>
              <w:t xml:space="preserve">UI </w:t>
            </w:r>
            <w:r>
              <w:t>반응성</w:t>
            </w:r>
            <w:r>
              <w:t xml:space="preserve"> </w:t>
            </w:r>
            <w:r>
              <w:t>중요</w:t>
            </w:r>
          </w:p>
        </w:tc>
      </w:tr>
      <w:tr w:rsidR="000E3502" w14:paraId="62031253" w14:textId="77777777">
        <w:tc>
          <w:tcPr>
            <w:tcW w:w="1234" w:type="dxa"/>
          </w:tcPr>
          <w:p w14:paraId="3862B5D2" w14:textId="77777777" w:rsidR="000E3502" w:rsidRDefault="00886AC1">
            <w:r>
              <w:t>FR-X01</w:t>
            </w:r>
          </w:p>
        </w:tc>
        <w:tc>
          <w:tcPr>
            <w:tcW w:w="1234" w:type="dxa"/>
          </w:tcPr>
          <w:p w14:paraId="3DE60198" w14:textId="77777777" w:rsidR="000E3502" w:rsidRDefault="00886AC1">
            <w:r>
              <w:t>뉴스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기능</w:t>
            </w:r>
          </w:p>
        </w:tc>
        <w:tc>
          <w:tcPr>
            <w:tcW w:w="1234" w:type="dxa"/>
          </w:tcPr>
          <w:p w14:paraId="3BD808EC" w14:textId="77777777" w:rsidR="000E3502" w:rsidRDefault="00886AC1">
            <w:r>
              <w:t>알림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정보</w:t>
            </w:r>
            <w:r>
              <w:t xml:space="preserve"> (</w:t>
            </w:r>
            <w:r>
              <w:t>주제</w:t>
            </w:r>
            <w:r>
              <w:t xml:space="preserve">, </w:t>
            </w:r>
            <w:r>
              <w:t>시간</w:t>
            </w:r>
            <w:r>
              <w:t xml:space="preserve"> </w:t>
            </w:r>
            <w:r>
              <w:t>등</w:t>
            </w:r>
            <w:r>
              <w:t>)</w:t>
            </w:r>
          </w:p>
        </w:tc>
        <w:tc>
          <w:tcPr>
            <w:tcW w:w="1234" w:type="dxa"/>
          </w:tcPr>
          <w:p w14:paraId="69DB245E" w14:textId="77777777" w:rsidR="000E3502" w:rsidRDefault="00886AC1">
            <w:r>
              <w:t>스케줄링</w:t>
            </w:r>
            <w:r>
              <w:t xml:space="preserve"> → </w:t>
            </w:r>
            <w:r>
              <w:t>뉴스</w:t>
            </w:r>
            <w:r>
              <w:t xml:space="preserve"> </w:t>
            </w:r>
            <w:r>
              <w:t>수집</w:t>
            </w:r>
            <w:r>
              <w:t>/</w:t>
            </w:r>
            <w:r>
              <w:t>요약</w:t>
            </w:r>
            <w:r>
              <w:t xml:space="preserve"> → </w:t>
            </w:r>
            <w:r>
              <w:t>알림</w:t>
            </w:r>
            <w:r>
              <w:t xml:space="preserve"> </w:t>
            </w:r>
            <w:r>
              <w:t>발송</w:t>
            </w:r>
          </w:p>
        </w:tc>
        <w:tc>
          <w:tcPr>
            <w:tcW w:w="1234" w:type="dxa"/>
          </w:tcPr>
          <w:p w14:paraId="170F13CD" w14:textId="77777777" w:rsidR="000E3502" w:rsidRDefault="00886AC1">
            <w:r>
              <w:t>푸시</w:t>
            </w:r>
            <w:r>
              <w:t>/</w:t>
            </w:r>
            <w:r>
              <w:t>이메일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메시지</w:t>
            </w:r>
          </w:p>
        </w:tc>
        <w:tc>
          <w:tcPr>
            <w:tcW w:w="1234" w:type="dxa"/>
          </w:tcPr>
          <w:p w14:paraId="3877574C" w14:textId="77777777" w:rsidR="000E3502" w:rsidRDefault="00886AC1">
            <w:r>
              <w:t>설정된</w:t>
            </w:r>
            <w:r>
              <w:t xml:space="preserve"> </w:t>
            </w:r>
            <w:r>
              <w:t>시간</w:t>
            </w:r>
            <w:r>
              <w:t>/</w:t>
            </w:r>
            <w:r>
              <w:t>조건대로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수신</w:t>
            </w:r>
            <w:r>
              <w:t xml:space="preserve"> </w:t>
            </w:r>
            <w:r>
              <w:t>확인</w:t>
            </w:r>
          </w:p>
        </w:tc>
        <w:tc>
          <w:tcPr>
            <w:tcW w:w="1234" w:type="dxa"/>
          </w:tcPr>
          <w:p w14:paraId="555CBE73" w14:textId="77777777" w:rsidR="000E3502" w:rsidRDefault="00886AC1">
            <w:r>
              <w:t xml:space="preserve">Firebase </w:t>
            </w:r>
            <w:r>
              <w:t>등</w:t>
            </w:r>
            <w:r>
              <w:t xml:space="preserve"> </w:t>
            </w:r>
            <w:r>
              <w:t>외부</w:t>
            </w:r>
            <w:r>
              <w:t xml:space="preserve"> </w:t>
            </w:r>
            <w:r>
              <w:t>연동</w:t>
            </w:r>
            <w:r>
              <w:t xml:space="preserve"> </w:t>
            </w:r>
            <w:r>
              <w:t>고려</w:t>
            </w:r>
          </w:p>
        </w:tc>
      </w:tr>
    </w:tbl>
    <w:p w14:paraId="2AE2DE1C" w14:textId="77777777" w:rsidR="000E3502" w:rsidRDefault="00886AC1">
      <w:pPr>
        <w:pStyle w:val="1"/>
      </w:pPr>
      <w:r>
        <w:t xml:space="preserve">5. </w:t>
      </w:r>
      <w:r>
        <w:t>시스템</w:t>
      </w:r>
      <w:r>
        <w:t xml:space="preserve"> </w:t>
      </w:r>
      <w:r>
        <w:t>구성도</w:t>
      </w:r>
      <w:r>
        <w:t xml:space="preserve"> </w:t>
      </w:r>
      <w:r>
        <w:t>(</w:t>
      </w:r>
      <w:r>
        <w:t>간략</w:t>
      </w:r>
      <w:r>
        <w:t>)</w:t>
      </w:r>
    </w:p>
    <w:p w14:paraId="5C6F977C" w14:textId="77777777" w:rsidR="000E3502" w:rsidRDefault="00886AC1">
      <w:r>
        <w:t>사용자</w:t>
      </w:r>
      <w:r>
        <w:t xml:space="preserve"> ↔ </w:t>
      </w:r>
      <w:r>
        <w:t>프론트엔드</w:t>
      </w:r>
      <w:r>
        <w:t xml:space="preserve"> (React </w:t>
      </w:r>
      <w:r>
        <w:t>기반</w:t>
      </w:r>
      <w:r>
        <w:t xml:space="preserve"> </w:t>
      </w:r>
      <w:r>
        <w:t>웹</w:t>
      </w:r>
      <w:r>
        <w:t>/</w:t>
      </w:r>
      <w:r>
        <w:t>앱</w:t>
      </w:r>
      <w:r>
        <w:t>)</w:t>
      </w:r>
      <w:r>
        <w:br/>
        <w:t xml:space="preserve">       ↓</w:t>
      </w:r>
      <w:r>
        <w:br/>
        <w:t xml:space="preserve">AI </w:t>
      </w:r>
      <w:r>
        <w:t>에이전트</w:t>
      </w:r>
      <w:r>
        <w:t xml:space="preserve"> (LangChain, CrewAI </w:t>
      </w:r>
      <w:r>
        <w:t>등</w:t>
      </w:r>
      <w:r>
        <w:t>)</w:t>
      </w:r>
      <w:r>
        <w:br/>
        <w:t xml:space="preserve">       ↓</w:t>
      </w:r>
      <w:r>
        <w:br/>
      </w:r>
      <w:r>
        <w:t>추천</w:t>
      </w:r>
      <w:r>
        <w:t xml:space="preserve"> </w:t>
      </w:r>
      <w:r>
        <w:t>엔진</w:t>
      </w:r>
      <w:r>
        <w:t xml:space="preserve"> + </w:t>
      </w:r>
      <w:r>
        <w:t>뉴스</w:t>
      </w:r>
      <w:r>
        <w:t xml:space="preserve"> </w:t>
      </w:r>
      <w:r>
        <w:t>수집기</w:t>
      </w:r>
      <w:r>
        <w:t xml:space="preserve"> + </w:t>
      </w:r>
      <w:r>
        <w:t>요약기</w:t>
      </w:r>
      <w:r>
        <w:br/>
        <w:t xml:space="preserve">       ↓</w:t>
      </w:r>
      <w:r>
        <w:br/>
        <w:t xml:space="preserve">DB: </w:t>
      </w:r>
      <w:r>
        <w:t>사용자</w:t>
      </w:r>
      <w:r>
        <w:t xml:space="preserve"> </w:t>
      </w:r>
      <w:r>
        <w:t>프로필</w:t>
      </w:r>
      <w:r>
        <w:t xml:space="preserve"> / </w:t>
      </w:r>
      <w:r>
        <w:t>뉴스</w:t>
      </w:r>
      <w:r>
        <w:t xml:space="preserve"> </w:t>
      </w:r>
      <w:r>
        <w:t>메타정보</w:t>
      </w:r>
      <w:r>
        <w:t xml:space="preserve"> / </w:t>
      </w:r>
      <w:r>
        <w:t>피드백</w:t>
      </w:r>
      <w:r>
        <w:t xml:space="preserve"> </w:t>
      </w:r>
      <w:r>
        <w:t>로그</w:t>
      </w:r>
    </w:p>
    <w:p w14:paraId="40135C8B" w14:textId="77777777" w:rsidR="000E3502" w:rsidRDefault="00886AC1">
      <w:pPr>
        <w:pStyle w:val="1"/>
      </w:pPr>
      <w:r>
        <w:t xml:space="preserve">6. </w:t>
      </w:r>
      <w:r>
        <w:t>사용</w:t>
      </w:r>
      <w:r>
        <w:t xml:space="preserve"> </w:t>
      </w:r>
      <w:r>
        <w:t>기술</w:t>
      </w:r>
      <w:r>
        <w:t xml:space="preserve"> </w:t>
      </w:r>
      <w:r>
        <w:t>스택</w:t>
      </w:r>
      <w:r>
        <w:t xml:space="preserve"> (</w:t>
      </w:r>
      <w:r>
        <w:t>예정</w:t>
      </w:r>
      <w:r>
        <w:t>)</w:t>
      </w:r>
    </w:p>
    <w:p w14:paraId="41D21AEF" w14:textId="77777777" w:rsidR="000E3502" w:rsidRDefault="00886AC1">
      <w:r>
        <w:t>- Frontend: React + Tailwind CSS</w:t>
      </w:r>
      <w:r>
        <w:br/>
        <w:t xml:space="preserve">- Backend: Node.js + Express </w:t>
      </w:r>
      <w:r>
        <w:t>또는</w:t>
      </w:r>
      <w:r>
        <w:t xml:space="preserve"> FastAPI</w:t>
      </w:r>
      <w:r>
        <w:br/>
        <w:t>- ML/NLP: OpenAI API (</w:t>
      </w:r>
      <w:r>
        <w:t>요약</w:t>
      </w:r>
      <w:r>
        <w:t>)</w:t>
      </w:r>
      <w:r>
        <w:t>, Cohere, HuggingFace Transformers</w:t>
      </w:r>
      <w:r>
        <w:br/>
        <w:t>- Database: PostgreSQL, Redis, Pinecone (</w:t>
      </w:r>
      <w:r>
        <w:t>벡터</w:t>
      </w:r>
      <w:r>
        <w:t xml:space="preserve"> </w:t>
      </w:r>
      <w:r>
        <w:t>검색용</w:t>
      </w:r>
      <w:r>
        <w:t>)</w:t>
      </w:r>
      <w:r>
        <w:br/>
        <w:t>- AI Agent Framework: LangChain + CrewAI</w:t>
      </w:r>
      <w:r>
        <w:br/>
        <w:t xml:space="preserve">- TTS: gTTS </w:t>
      </w:r>
      <w:r>
        <w:t>또는</w:t>
      </w:r>
      <w:r>
        <w:t xml:space="preserve"> Web Speech API</w:t>
      </w:r>
    </w:p>
    <w:p w14:paraId="346025E1" w14:textId="77777777" w:rsidR="000E3502" w:rsidRDefault="00886AC1">
      <w:pPr>
        <w:pStyle w:val="1"/>
      </w:pPr>
      <w:r>
        <w:t xml:space="preserve">7. </w:t>
      </w:r>
      <w:r>
        <w:t>로고</w:t>
      </w:r>
      <w:r>
        <w:t xml:space="preserve"> </w:t>
      </w:r>
      <w:r>
        <w:t>및</w:t>
      </w:r>
      <w:r>
        <w:t xml:space="preserve"> </w:t>
      </w:r>
      <w:r>
        <w:t>브랜드</w:t>
      </w:r>
      <w:r>
        <w:t xml:space="preserve"> </w:t>
      </w:r>
      <w:r>
        <w:t>정체성</w:t>
      </w:r>
    </w:p>
    <w:p w14:paraId="679A0785" w14:textId="77777777" w:rsidR="000E3502" w:rsidRDefault="00886AC1">
      <w:r>
        <w:t xml:space="preserve">- </w:t>
      </w:r>
      <w:r>
        <w:t>로고</w:t>
      </w:r>
      <w:r>
        <w:t xml:space="preserve"> </w:t>
      </w:r>
      <w:r>
        <w:t>파일명</w:t>
      </w:r>
      <w:r>
        <w:t xml:space="preserve">: _nu_speak </w:t>
      </w:r>
      <w:r>
        <w:t>로고</w:t>
      </w:r>
      <w:r>
        <w:t xml:space="preserve"> </w:t>
      </w:r>
      <w:r>
        <w:t>디자인</w:t>
      </w:r>
      <w:r>
        <w:t>_.png</w:t>
      </w:r>
      <w:r>
        <w:br/>
        <w:t xml:space="preserve">- </w:t>
      </w:r>
      <w:r>
        <w:t>컬러</w:t>
      </w:r>
      <w:r>
        <w:t xml:space="preserve">: </w:t>
      </w:r>
      <w:r>
        <w:t>딥블루</w:t>
      </w:r>
      <w:r>
        <w:t xml:space="preserve"> </w:t>
      </w:r>
      <w:r>
        <w:t>배경</w:t>
      </w:r>
      <w:r>
        <w:t xml:space="preserve"> + </w:t>
      </w:r>
      <w:r>
        <w:t>민트톤</w:t>
      </w:r>
      <w:r>
        <w:t xml:space="preserve"> </w:t>
      </w:r>
      <w:r>
        <w:t>포인트</w:t>
      </w:r>
      <w:r>
        <w:t xml:space="preserve"> → </w:t>
      </w:r>
      <w:r>
        <w:t>신뢰</w:t>
      </w:r>
      <w:r>
        <w:t xml:space="preserve"> + </w:t>
      </w:r>
      <w:r>
        <w:t>혁신</w:t>
      </w:r>
      <w:r>
        <w:t xml:space="preserve"> </w:t>
      </w:r>
      <w:r>
        <w:t>이미지</w:t>
      </w:r>
      <w:r>
        <w:br/>
        <w:t xml:space="preserve">- </w:t>
      </w:r>
      <w:r>
        <w:t>심볼</w:t>
      </w:r>
      <w:r>
        <w:t xml:space="preserve"> </w:t>
      </w:r>
      <w:r>
        <w:t>의미</w:t>
      </w:r>
      <w:r>
        <w:t xml:space="preserve">: </w:t>
      </w:r>
      <w:r>
        <w:t>뉴스</w:t>
      </w:r>
      <w:r>
        <w:t xml:space="preserve"> </w:t>
      </w:r>
      <w:r>
        <w:t>말풍선</w:t>
      </w:r>
      <w:r>
        <w:t xml:space="preserve"> </w:t>
      </w:r>
      <w:r>
        <w:t xml:space="preserve">+ </w:t>
      </w:r>
      <w:r>
        <w:t>음성</w:t>
      </w:r>
      <w:r>
        <w:t xml:space="preserve"> = </w:t>
      </w:r>
      <w:r>
        <w:t>시각</w:t>
      </w:r>
      <w:r>
        <w:t xml:space="preserve"> + </w:t>
      </w:r>
      <w:r>
        <w:t>청각</w:t>
      </w:r>
      <w:r>
        <w:t xml:space="preserve"> </w:t>
      </w:r>
      <w:r>
        <w:t>정보</w:t>
      </w:r>
      <w:r>
        <w:t xml:space="preserve"> </w:t>
      </w:r>
      <w:r>
        <w:t>통합</w:t>
      </w:r>
    </w:p>
    <w:p w14:paraId="1B1F70E8" w14:textId="77777777" w:rsidR="000E3502" w:rsidRDefault="00886AC1">
      <w:pPr>
        <w:pStyle w:val="1"/>
      </w:pPr>
      <w:r>
        <w:lastRenderedPageBreak/>
        <w:t xml:space="preserve">8. </w:t>
      </w:r>
      <w:r>
        <w:t>제작</w:t>
      </w:r>
      <w:r>
        <w:t xml:space="preserve"> </w:t>
      </w:r>
      <w:r>
        <w:t>문서</w:t>
      </w:r>
      <w:r>
        <w:t xml:space="preserve"> </w:t>
      </w:r>
      <w:r>
        <w:t>포맷</w:t>
      </w:r>
    </w:p>
    <w:p w14:paraId="203B23DD" w14:textId="77777777" w:rsidR="000E3502" w:rsidRDefault="00886AC1">
      <w:r>
        <w:t xml:space="preserve">- </w:t>
      </w:r>
      <w:r>
        <w:t>문서</w:t>
      </w:r>
      <w:r>
        <w:t xml:space="preserve"> </w:t>
      </w:r>
      <w:r>
        <w:t>포맷</w:t>
      </w:r>
      <w:r>
        <w:t xml:space="preserve">: Word (.docx, → PDF </w:t>
      </w:r>
      <w:r>
        <w:t>변환</w:t>
      </w:r>
      <w:r>
        <w:t xml:space="preserve"> </w:t>
      </w:r>
      <w:r>
        <w:t>가능</w:t>
      </w:r>
      <w:r>
        <w:t>)</w:t>
      </w:r>
      <w:r>
        <w:br/>
        <w:t xml:space="preserve">- </w:t>
      </w:r>
      <w:r>
        <w:t>언어</w:t>
      </w:r>
      <w:r>
        <w:t xml:space="preserve">: </w:t>
      </w:r>
      <w:r>
        <w:t>한글</w:t>
      </w:r>
      <w:r>
        <w:t xml:space="preserve"> </w:t>
      </w:r>
      <w:r>
        <w:t>기준</w:t>
      </w:r>
      <w:r>
        <w:t xml:space="preserve"> </w:t>
      </w:r>
      <w:r>
        <w:t>작성</w:t>
      </w:r>
      <w:r>
        <w:br/>
        <w:t xml:space="preserve">- </w:t>
      </w:r>
      <w:r>
        <w:t>대상</w:t>
      </w:r>
      <w:r>
        <w:t xml:space="preserve">: </w:t>
      </w:r>
      <w:r>
        <w:t>교수님</w:t>
      </w:r>
      <w:r>
        <w:t xml:space="preserve"> / </w:t>
      </w:r>
      <w:r>
        <w:t>동료</w:t>
      </w:r>
      <w:r>
        <w:t xml:space="preserve"> / </w:t>
      </w:r>
      <w:r>
        <w:t>잠재</w:t>
      </w:r>
      <w:r>
        <w:t xml:space="preserve"> </w:t>
      </w:r>
      <w:r>
        <w:t>고객</w:t>
      </w:r>
      <w:r>
        <w:t xml:space="preserve"> </w:t>
      </w:r>
      <w:r>
        <w:t>모두</w:t>
      </w:r>
      <w:r>
        <w:t xml:space="preserve"> </w:t>
      </w:r>
      <w:r>
        <w:t>이해</w:t>
      </w:r>
      <w:r>
        <w:t xml:space="preserve"> </w:t>
      </w:r>
      <w:r>
        <w:t>가능하도록</w:t>
      </w:r>
      <w:r>
        <w:t xml:space="preserve"> </w:t>
      </w:r>
      <w:r>
        <w:t>설계</w:t>
      </w:r>
    </w:p>
    <w:sectPr w:rsidR="000E3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502"/>
    <w:rsid w:val="0015074B"/>
    <w:rsid w:val="0029639D"/>
    <w:rsid w:val="00326F90"/>
    <w:rsid w:val="00886A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17BE1"/>
  <w14:defaultImageDpi w14:val="300"/>
  <w15:docId w15:val="{DE3CD8E5-712B-41EE-9438-CA3D6FEA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박창진</cp:lastModifiedBy>
  <cp:revision>2</cp:revision>
  <dcterms:created xsi:type="dcterms:W3CDTF">2013-12-23T23:15:00Z</dcterms:created>
  <dcterms:modified xsi:type="dcterms:W3CDTF">2025-06-25T21:51:00Z</dcterms:modified>
  <cp:category/>
</cp:coreProperties>
</file>